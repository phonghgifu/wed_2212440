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4A1DA1">
      <w:pPr>
        <w:rPr>
          <w:rFonts w:hint="default"/>
        </w:rPr>
      </w:pPr>
      <w:r>
        <w:rPr>
          <w:rFonts w:hint="default"/>
        </w:rPr>
        <w:t>1. Tính tương thích của phần mềm với các hệ điều hành</w:t>
      </w:r>
    </w:p>
    <w:p w14:paraId="0B82C843">
      <w:pPr>
        <w:rPr>
          <w:rFonts w:hint="default"/>
        </w:rPr>
      </w:pPr>
      <w:r>
        <w:rPr>
          <w:rFonts w:hint="default"/>
        </w:rPr>
        <w:t>VS Code tương thích với các hệ điều hành chính như Windows, macOS và Linux</w:t>
      </w:r>
      <w:bookmarkStart w:id="0" w:name="_GoBack"/>
      <w:bookmarkEnd w:id="0"/>
      <w:r>
        <w:rPr>
          <w:rFonts w:hint="default"/>
        </w:rPr>
        <w:t>.</w:t>
      </w:r>
    </w:p>
    <w:p w14:paraId="69ED1471">
      <w:pPr>
        <w:rPr>
          <w:rFonts w:hint="default"/>
        </w:rPr>
      </w:pPr>
    </w:p>
    <w:p w14:paraId="4E911BBC">
      <w:pPr>
        <w:rPr>
          <w:rFonts w:hint="default"/>
        </w:rPr>
      </w:pPr>
      <w:r>
        <w:rPr>
          <w:rFonts w:hint="default"/>
        </w:rPr>
        <w:t>2. Phần mềm hỗ trợ làm việc với các ngôn ngữ lập trình nào</w:t>
      </w:r>
    </w:p>
    <w:p w14:paraId="01BC7858">
      <w:pPr>
        <w:rPr>
          <w:rFonts w:hint="default"/>
        </w:rPr>
      </w:pPr>
      <w:r>
        <w:rPr>
          <w:rFonts w:hint="default"/>
        </w:rPr>
        <w:t>VS Code hỗ trợ nhiều ngôn ngữ lập trình như JavaScript, TypeScript, Node.js, C++, C#, Java, Python, PHP, Go, .NET và nhiều ngôn ngữ khác thông qua các tiện ích mở rộng (extensions)3.</w:t>
      </w:r>
    </w:p>
    <w:p w14:paraId="2768C50D">
      <w:pPr>
        <w:rPr>
          <w:rFonts w:hint="default"/>
        </w:rPr>
      </w:pPr>
    </w:p>
    <w:p w14:paraId="2DAEB92B">
      <w:pPr>
        <w:rPr>
          <w:rFonts w:hint="default"/>
        </w:rPr>
      </w:pPr>
      <w:r>
        <w:rPr>
          <w:rFonts w:hint="default"/>
        </w:rPr>
        <w:t>3. Phần mềm miễn phí hay có phí</w:t>
      </w:r>
    </w:p>
    <w:p w14:paraId="2B23B866">
      <w:pPr>
        <w:rPr>
          <w:rFonts w:hint="default"/>
        </w:rPr>
      </w:pPr>
      <w:r>
        <w:rPr>
          <w:rFonts w:hint="default"/>
        </w:rPr>
        <w:t>VS Code là phần mềm miễn phí và mã nguồn mở.</w:t>
      </w:r>
    </w:p>
    <w:p w14:paraId="0ADFB2F0">
      <w:pPr>
        <w:rPr>
          <w:rFonts w:hint="default"/>
        </w:rPr>
      </w:pPr>
    </w:p>
    <w:p w14:paraId="5100ECF8">
      <w:pPr>
        <w:rPr>
          <w:rFonts w:hint="default"/>
        </w:rPr>
      </w:pPr>
      <w:r>
        <w:rPr>
          <w:rFonts w:hint="default"/>
        </w:rPr>
        <w:t>4. Cách tải và cài đặt</w:t>
      </w:r>
    </w:p>
    <w:p w14:paraId="2CD946E0">
      <w:pPr>
        <w:rPr>
          <w:rFonts w:hint="default"/>
        </w:rPr>
      </w:pPr>
      <w:r>
        <w:rPr>
          <w:rFonts w:hint="default"/>
        </w:rPr>
        <w:t>Bạn có thể tải VS Code từ trang chủ chính thức tại đây. Quá trình cài đặt rất đơn giản và có hướng dẫn chi tiết cho từng hệ điều hành.</w:t>
      </w:r>
    </w:p>
    <w:p w14:paraId="1DD6CCF6">
      <w:pPr>
        <w:rPr>
          <w:rFonts w:hint="default"/>
        </w:rPr>
      </w:pPr>
    </w:p>
    <w:p w14:paraId="09B9590F">
      <w:pPr>
        <w:rPr>
          <w:rFonts w:hint="default"/>
        </w:rPr>
      </w:pPr>
      <w:r>
        <w:rPr>
          <w:rFonts w:hint="default"/>
        </w:rPr>
        <w:t>5. Sử dụng thuần thục các chức năng trên giao diện người dùng</w:t>
      </w:r>
    </w:p>
    <w:p w14:paraId="3E140D3F">
      <w:pPr>
        <w:rPr>
          <w:rFonts w:hint="default"/>
        </w:rPr>
      </w:pPr>
      <w:r>
        <w:rPr>
          <w:rFonts w:hint="default"/>
        </w:rPr>
        <w:t>Để sử dụng thuần thục các chức năng trên giao diện người dùng, bạn có thể tham khảo tài liệu hướng dẫn chi tiết trên trang chủ của VS Code hoặc các video hướng dẫn trên YouTube.</w:t>
      </w:r>
    </w:p>
    <w:p w14:paraId="5534EF19">
      <w:pPr>
        <w:rPr>
          <w:rFonts w:hint="default"/>
        </w:rPr>
      </w:pPr>
    </w:p>
    <w:p w14:paraId="3AF9DDE3">
      <w:pPr>
        <w:rPr>
          <w:rFonts w:hint="default"/>
        </w:rPr>
      </w:pPr>
      <w:r>
        <w:rPr>
          <w:rFonts w:hint="default"/>
        </w:rPr>
        <w:t>6. Cài đặt và chọn tông màu giao diện (theme) theo ý thích</w:t>
      </w:r>
    </w:p>
    <w:p w14:paraId="110F07CA">
      <w:pPr>
        <w:rPr>
          <w:rFonts w:hint="default"/>
        </w:rPr>
      </w:pPr>
      <w:r>
        <w:rPr>
          <w:rFonts w:hint="default"/>
        </w:rPr>
        <w:t>Bạn có thể thay đổi giao diện (theme) của VS Code bằng cách vào File &gt; Preferences &gt; Color Theme và chọn theme mà bạn thích. Ngoài ra, bạn có thể cài đặt thêm các theme từ Marketplace.</w:t>
      </w:r>
    </w:p>
    <w:p w14:paraId="602317B3">
      <w:pPr>
        <w:rPr>
          <w:rFonts w:hint="default"/>
        </w:rPr>
      </w:pPr>
    </w:p>
    <w:p w14:paraId="2DE7FB04">
      <w:pPr>
        <w:rPr>
          <w:rFonts w:hint="default"/>
        </w:rPr>
      </w:pPr>
      <w:r>
        <w:rPr>
          <w:rFonts w:hint="default"/>
        </w:rPr>
        <w:t>7. Thuần thục các thao tác với thư mục và tập tin</w:t>
      </w:r>
    </w:p>
    <w:p w14:paraId="62894241">
      <w:pPr>
        <w:rPr>
          <w:rFonts w:hint="default"/>
        </w:rPr>
      </w:pPr>
      <w:r>
        <w:rPr>
          <w:rFonts w:hint="default"/>
        </w:rPr>
        <w:t>VS Code cho phép bạn dễ dàng quản lý thư mục và tập tin thông qua sidebar. Bạn có thể tạo, xóa, di chuyển và đổi tên các tập tin và thư mục một cách dễ dàng.</w:t>
      </w:r>
    </w:p>
    <w:p w14:paraId="622007BD">
      <w:pPr>
        <w:rPr>
          <w:rFonts w:hint="default"/>
        </w:rPr>
      </w:pPr>
    </w:p>
    <w:p w14:paraId="31C6908E">
      <w:pPr>
        <w:rPr>
          <w:rFonts w:hint="default"/>
        </w:rPr>
      </w:pPr>
      <w:r>
        <w:rPr>
          <w:rFonts w:hint="default"/>
        </w:rPr>
        <w:t>8. Định dạng mã nguồn tự động</w:t>
      </w:r>
    </w:p>
    <w:p w14:paraId="1A03676B">
      <w:pPr>
        <w:rPr>
          <w:rFonts w:hint="default"/>
        </w:rPr>
      </w:pPr>
      <w:r>
        <w:rPr>
          <w:rFonts w:hint="default"/>
        </w:rPr>
        <w:t>Bạn có thể định dạng mã nguồn tự động bằng cách sử dụng các tiện ích mở rộng như Prettier hoặc ESLint. Để định dạng mã nguồn, bạn chỉ cần nhấn Shift + Alt + F.</w:t>
      </w:r>
    </w:p>
    <w:p w14:paraId="1BD2ED6A">
      <w:pPr>
        <w:rPr>
          <w:rFonts w:hint="default"/>
        </w:rPr>
      </w:pPr>
    </w:p>
    <w:p w14:paraId="50443D4D">
      <w:pPr>
        <w:rPr>
          <w:rFonts w:hint="default"/>
        </w:rPr>
      </w:pPr>
      <w:r>
        <w:rPr>
          <w:rFonts w:hint="default"/>
        </w:rPr>
        <w:t>9. Sử dụng gợi ý trong lúc viết mã (IntelliSense)</w:t>
      </w:r>
    </w:p>
    <w:p w14:paraId="2E6F616B">
      <w:pPr>
        <w:rPr>
          <w:rFonts w:hint="default"/>
        </w:rPr>
      </w:pPr>
      <w:r>
        <w:rPr>
          <w:rFonts w:hint="default"/>
        </w:rPr>
        <w:t>IntelliSense là một tính năng mạnh mẽ của VS Code, giúp bạn gợi ý mã nguồn khi viết. Bạn chỉ cần bắt đầu gõ và VS Code sẽ tự động gợi ý các từ khóa, hàm và biến phù hợp.</w:t>
      </w:r>
    </w:p>
    <w:p w14:paraId="4AD82D9D">
      <w:pPr>
        <w:rPr>
          <w:rFonts w:hint="default"/>
        </w:rPr>
      </w:pPr>
    </w:p>
    <w:p w14:paraId="3C26C213">
      <w:pPr>
        <w:rPr>
          <w:rFonts w:hint="default"/>
        </w:rPr>
      </w:pPr>
      <w:r>
        <w:rPr>
          <w:rFonts w:hint="default"/>
        </w:rPr>
        <w:t>10. Gõ bàn phím bằng 10 ngón tay</w:t>
      </w:r>
    </w:p>
    <w:p w14:paraId="5E36299E">
      <w:pPr>
        <w:rPr>
          <w:rFonts w:hint="default"/>
        </w:rPr>
      </w:pPr>
      <w:r>
        <w:rPr>
          <w:rFonts w:hint="default"/>
        </w:rPr>
        <w:t>Để gõ bàn phím bằng 10 ngón tay, bạn có thể luyện tập với các phần mềm như TypingClub hoặc Keybr.</w:t>
      </w:r>
    </w:p>
    <w:p w14:paraId="0003171D">
      <w:pPr>
        <w:rPr>
          <w:rFonts w:hint="default"/>
        </w:rPr>
      </w:pPr>
    </w:p>
    <w:p w14:paraId="2AE29164">
      <w:pPr>
        <w:rPr>
          <w:rFonts w:hint="default"/>
        </w:rPr>
      </w:pPr>
      <w:r>
        <w:rPr>
          <w:rFonts w:hint="default"/>
        </w:rPr>
        <w:t>11. Dịch và chạy mã nguồn</w:t>
      </w:r>
    </w:p>
    <w:p w14:paraId="601A839A">
      <w:pPr>
        <w:rPr>
          <w:rFonts w:hint="default"/>
        </w:rPr>
      </w:pPr>
      <w:r>
        <w:rPr>
          <w:rFonts w:hint="default"/>
        </w:rPr>
        <w:t>Bạn có thể dịch và chạy mã nguồn trực tiếp trong VS Code bằng cách sử dụng các tiện ích mở rộng như Code Runner hoặc tích hợp terminal.</w:t>
      </w:r>
    </w:p>
    <w:p w14:paraId="3475B479">
      <w:pPr>
        <w:rPr>
          <w:rFonts w:hint="default"/>
        </w:rPr>
      </w:pPr>
    </w:p>
    <w:p w14:paraId="09592A27">
      <w:pPr>
        <w:rPr>
          <w:rFonts w:hint="default"/>
        </w:rPr>
      </w:pPr>
      <w:r>
        <w:rPr>
          <w:rFonts w:hint="default"/>
        </w:rPr>
        <w:t>12. Tìm, cài đặt và gỡ bỏ các chức năng mở rộng (extensions)</w:t>
      </w:r>
    </w:p>
    <w:p w14:paraId="27114328">
      <w:pPr>
        <w:rPr>
          <w:rFonts w:hint="default"/>
        </w:rPr>
      </w:pPr>
      <w:r>
        <w:rPr>
          <w:rFonts w:hint="default"/>
        </w:rPr>
        <w:t>Bạn có thể tìm, cài đặt và gỡ bỏ các tiện ích mở rộng từ Marketplace bằng cách vào View &gt; Extensions hoặc nhấn Ctrl + Shift + X.</w:t>
      </w:r>
    </w:p>
    <w:p w14:paraId="6A36B872">
      <w:pPr>
        <w:rPr>
          <w:rFonts w:hint="default"/>
        </w:rPr>
      </w:pPr>
    </w:p>
    <w:p w14:paraId="4390E373">
      <w:pPr>
        <w:rPr>
          <w:rFonts w:hint="default"/>
        </w:rPr>
      </w:pPr>
      <w:r>
        <w:rPr>
          <w:rFonts w:hint="default"/>
        </w:rPr>
        <w:t>13. Học các kỹ năng soạn thảo mã nguồn nhanh</w:t>
      </w:r>
    </w:p>
    <w:p w14:paraId="19BCB44F">
      <w:r>
        <w:rPr>
          <w:rFonts w:hint="default"/>
        </w:rPr>
        <w:t>Để soạn thảo mã nguồn nhanh, bạn có thể học các kỹ năng như gõ tắt, tạo văn bản ngẫu nhiên và sử dụng đa con trỏ. Các tiện ích mở rộng như Emmet cũng rất hữu ích cho việc này.</w:t>
      </w:r>
    </w:p>
    <w:p w14:paraId="5D7C3D6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77A0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884ADB"/>
    <w:rsid w:val="379E3CEB"/>
    <w:rsid w:val="70F429D4"/>
    <w:rsid w:val="77B77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u w:val="none"/>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2024-09-01T09:34:00Z</dcterms:created>
  <dc:creator>phong</dc:creator>
  <cp:lastModifiedBy>phong</cp:lastModifiedBy>
  <dcterms:modified xsi:type="dcterms:W3CDTF">2024-09-01T09:35:33Z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82E566AE81B54100AE8BE92B387B28EC_11</vt:lpwstr>
  </property>
</Properties>
</file>